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849CC" w14:textId="77777777" w:rsidR="00336735" w:rsidRDefault="00327ECE">
      <w:pPr>
        <w:pStyle w:val="Heading1"/>
      </w:pPr>
      <w:r>
        <w:t>Decentralized Identity Management System (DIMS) - Intern Guidance Document</w:t>
      </w:r>
    </w:p>
    <w:p w14:paraId="5FB3F8D0" w14:textId="77777777" w:rsidR="00336735" w:rsidRDefault="00327ECE">
      <w:r>
        <w:t>This document provides detailed step-by-step guidance for interns working on the Decentralized Identity Management System (DIMS) project using the MERN stack and blockchain technology. The project is divided into four roles: Blockchain Developer, Backend Developer, Frontend Developer, and Security Analyst. Each role has specific tasks, tools, commands, and expected outcomes over a 4-week timeline.</w:t>
      </w:r>
    </w:p>
    <w:p w14:paraId="165D3E5F" w14:textId="77777777" w:rsidR="00336735" w:rsidRDefault="00327ECE">
      <w:pPr>
        <w:pStyle w:val="Heading2"/>
      </w:pPr>
      <w:r>
        <w:t>Blockchain Developer</w:t>
      </w:r>
    </w:p>
    <w:p w14:paraId="122E9131" w14:textId="77777777" w:rsidR="00336735" w:rsidRDefault="00327ECE">
      <w:pPr>
        <w:pStyle w:val="Heading3"/>
      </w:pPr>
      <w:r>
        <w:t>Week 1</w:t>
      </w:r>
    </w:p>
    <w:p w14:paraId="1F84ADA4" w14:textId="77777777" w:rsidR="00336735" w:rsidRDefault="00327ECE">
      <w:pPr>
        <w:pStyle w:val="ListBullet"/>
      </w:pPr>
      <w:r>
        <w:t>- Install and configure Hardhat or Truffle for smart contract development.</w:t>
      </w:r>
    </w:p>
    <w:p w14:paraId="40061FD4" w14:textId="77777777" w:rsidR="00336735" w:rsidRDefault="00327ECE">
      <w:pPr>
        <w:pStyle w:val="ListBullet"/>
      </w:pPr>
      <w:r>
        <w:t>- Write Solidity smart contracts for user registration and role-based access control.</w:t>
      </w:r>
    </w:p>
    <w:p w14:paraId="45FFEB25" w14:textId="77777777" w:rsidR="00336735" w:rsidRDefault="00327ECE">
      <w:pPr>
        <w:pStyle w:val="ListBullet"/>
      </w:pPr>
      <w:r>
        <w:t>- Test contracts locally using Ganache.</w:t>
      </w:r>
    </w:p>
    <w:p w14:paraId="05ECD033" w14:textId="77777777" w:rsidR="00336735" w:rsidRDefault="00327ECE">
      <w:pPr>
        <w:pStyle w:val="Heading3"/>
      </w:pPr>
      <w:r>
        <w:t>Week 2</w:t>
      </w:r>
    </w:p>
    <w:p w14:paraId="68FBDB43" w14:textId="77777777" w:rsidR="00336735" w:rsidRDefault="00327ECE">
      <w:pPr>
        <w:pStyle w:val="ListBullet"/>
      </w:pPr>
      <w:r>
        <w:t>- Deploy smart contracts to local blockchain.</w:t>
      </w:r>
    </w:p>
    <w:p w14:paraId="21179606" w14:textId="77777777" w:rsidR="00336735" w:rsidRDefault="00327ECE">
      <w:pPr>
        <w:pStyle w:val="ListBullet"/>
      </w:pPr>
      <w:r>
        <w:t>- Integrate MetaMask for wallet-based authentication.</w:t>
      </w:r>
    </w:p>
    <w:p w14:paraId="20E32140" w14:textId="77777777" w:rsidR="00336735" w:rsidRDefault="00327ECE">
      <w:pPr>
        <w:pStyle w:val="ListBullet"/>
      </w:pPr>
      <w:r>
        <w:t>- Emit events for user actions (e.g., login, role assignment).</w:t>
      </w:r>
    </w:p>
    <w:p w14:paraId="447F4926" w14:textId="77777777" w:rsidR="00336735" w:rsidRDefault="00327ECE">
      <w:pPr>
        <w:pStyle w:val="Heading3"/>
      </w:pPr>
      <w:r>
        <w:t>Week 3</w:t>
      </w:r>
    </w:p>
    <w:p w14:paraId="622619C8" w14:textId="77777777" w:rsidR="00336735" w:rsidRDefault="00327ECE">
      <w:pPr>
        <w:pStyle w:val="ListBullet"/>
      </w:pPr>
      <w:r>
        <w:t>- Refactor contracts for modularity and security.</w:t>
      </w:r>
    </w:p>
    <w:p w14:paraId="6AB80BD5" w14:textId="77777777" w:rsidR="00336735" w:rsidRDefault="00327ECE">
      <w:pPr>
        <w:pStyle w:val="ListBullet"/>
      </w:pPr>
      <w:r>
        <w:t>- Document contract functions and expected inputs/outputs.</w:t>
      </w:r>
    </w:p>
    <w:p w14:paraId="31AAE616" w14:textId="77777777" w:rsidR="00336735" w:rsidRDefault="00327ECE">
      <w:pPr>
        <w:pStyle w:val="Heading3"/>
      </w:pPr>
      <w:r>
        <w:t>Week 4</w:t>
      </w:r>
    </w:p>
    <w:p w14:paraId="0449AF90" w14:textId="77777777" w:rsidR="00336735" w:rsidRDefault="00327ECE">
      <w:pPr>
        <w:pStyle w:val="ListBullet"/>
      </w:pPr>
      <w:r>
        <w:t>- Assist in integration with frontend and backend.</w:t>
      </w:r>
    </w:p>
    <w:p w14:paraId="19E0EB6D" w14:textId="77777777" w:rsidR="00336735" w:rsidRDefault="00327ECE">
      <w:pPr>
        <w:pStyle w:val="ListBullet"/>
      </w:pPr>
      <w:r>
        <w:t>- Conduct final testing and debugging of smart contracts.</w:t>
      </w:r>
    </w:p>
    <w:p w14:paraId="64B46C58" w14:textId="77777777" w:rsidR="00336735" w:rsidRDefault="00327ECE">
      <w:pPr>
        <w:pStyle w:val="Heading2"/>
      </w:pPr>
      <w:r>
        <w:t>Backend Developer</w:t>
      </w:r>
    </w:p>
    <w:p w14:paraId="78AD4B33" w14:textId="77777777" w:rsidR="00336735" w:rsidRDefault="00327ECE">
      <w:pPr>
        <w:pStyle w:val="Heading3"/>
      </w:pPr>
      <w:r>
        <w:t>Week 1</w:t>
      </w:r>
    </w:p>
    <w:p w14:paraId="2B2ADE90" w14:textId="77777777" w:rsidR="00336735" w:rsidRDefault="00327ECE">
      <w:pPr>
        <w:pStyle w:val="ListBullet"/>
      </w:pPr>
      <w:r>
        <w:t>- Set up Node.js and Express.js server.</w:t>
      </w:r>
    </w:p>
    <w:p w14:paraId="26A8F788" w14:textId="77777777" w:rsidR="00336735" w:rsidRDefault="00327ECE">
      <w:pPr>
        <w:pStyle w:val="ListBullet"/>
      </w:pPr>
      <w:r>
        <w:t>- Design RESTful API endpoints for user registration and login.</w:t>
      </w:r>
    </w:p>
    <w:p w14:paraId="3B2CDF3E" w14:textId="77777777" w:rsidR="00336735" w:rsidRDefault="00327ECE">
      <w:pPr>
        <w:pStyle w:val="ListBullet"/>
      </w:pPr>
      <w:r>
        <w:t>- Connect to MongoDB using Mongoose.</w:t>
      </w:r>
    </w:p>
    <w:p w14:paraId="437D2843" w14:textId="77777777" w:rsidR="00336735" w:rsidRDefault="00327ECE">
      <w:pPr>
        <w:pStyle w:val="Heading3"/>
      </w:pPr>
      <w:r>
        <w:t>Week 2</w:t>
      </w:r>
    </w:p>
    <w:p w14:paraId="337E6AE8" w14:textId="77777777" w:rsidR="00336735" w:rsidRDefault="00327ECE">
      <w:pPr>
        <w:pStyle w:val="ListBullet"/>
      </w:pPr>
      <w:r>
        <w:t>- Integrate Web3.js or Ethers.js to interact with smart contracts.</w:t>
      </w:r>
    </w:p>
    <w:p w14:paraId="13D81496" w14:textId="77777777" w:rsidR="00336735" w:rsidRDefault="00327ECE">
      <w:pPr>
        <w:pStyle w:val="ListBullet"/>
      </w:pPr>
      <w:r>
        <w:t>- Implement JWT-based session management.</w:t>
      </w:r>
    </w:p>
    <w:p w14:paraId="639A6AD9" w14:textId="77777777" w:rsidR="00336735" w:rsidRDefault="00327ECE">
      <w:pPr>
        <w:pStyle w:val="ListBullet"/>
      </w:pPr>
      <w:r>
        <w:t>- Create middleware for role-based access control.</w:t>
      </w:r>
    </w:p>
    <w:p w14:paraId="3601F50D" w14:textId="77777777" w:rsidR="00336735" w:rsidRDefault="00327ECE">
      <w:pPr>
        <w:pStyle w:val="Heading3"/>
      </w:pPr>
      <w:r>
        <w:t>Week 3</w:t>
      </w:r>
    </w:p>
    <w:p w14:paraId="0422D4FC" w14:textId="77777777" w:rsidR="00336735" w:rsidRDefault="00327ECE">
      <w:pPr>
        <w:pStyle w:val="ListBullet"/>
      </w:pPr>
      <w:r>
        <w:t>- Secure API endpoints using Helmet.js and bcrypt.</w:t>
      </w:r>
    </w:p>
    <w:p w14:paraId="4751722E" w14:textId="77777777" w:rsidR="00336735" w:rsidRDefault="00327ECE">
      <w:pPr>
        <w:pStyle w:val="ListBullet"/>
      </w:pPr>
      <w:r>
        <w:t>- Log user actions and store metadata in MongoDB.</w:t>
      </w:r>
    </w:p>
    <w:p w14:paraId="1A96361D" w14:textId="77777777" w:rsidR="00336735" w:rsidRDefault="00327ECE">
      <w:pPr>
        <w:pStyle w:val="Heading3"/>
      </w:pPr>
      <w:r>
        <w:lastRenderedPageBreak/>
        <w:t>Week 4</w:t>
      </w:r>
    </w:p>
    <w:p w14:paraId="0FA6C37D" w14:textId="77777777" w:rsidR="00336735" w:rsidRDefault="00327ECE">
      <w:pPr>
        <w:pStyle w:val="ListBullet"/>
      </w:pPr>
      <w:r>
        <w:t>- Perform integration testing with frontend and blockchain.</w:t>
      </w:r>
    </w:p>
    <w:p w14:paraId="0BA65ACB" w14:textId="77777777" w:rsidR="00336735" w:rsidRDefault="00327ECE">
      <w:pPr>
        <w:pStyle w:val="ListBullet"/>
      </w:pPr>
      <w:r>
        <w:t>- Optimize performance and document API usage.</w:t>
      </w:r>
    </w:p>
    <w:p w14:paraId="07F5E30F" w14:textId="77777777" w:rsidR="00336735" w:rsidRDefault="00327ECE">
      <w:pPr>
        <w:pStyle w:val="Heading2"/>
      </w:pPr>
      <w:r>
        <w:t>Frontend Developer</w:t>
      </w:r>
    </w:p>
    <w:p w14:paraId="7F146A99" w14:textId="77777777" w:rsidR="00336735" w:rsidRDefault="00327ECE">
      <w:pPr>
        <w:pStyle w:val="Heading3"/>
      </w:pPr>
      <w:r>
        <w:t>Week 1</w:t>
      </w:r>
    </w:p>
    <w:p w14:paraId="4D4A599B" w14:textId="77777777" w:rsidR="00336735" w:rsidRDefault="00327ECE">
      <w:pPr>
        <w:pStyle w:val="ListBullet"/>
      </w:pPr>
      <w:r>
        <w:t>- Initialize React.js project and set up routing.</w:t>
      </w:r>
    </w:p>
    <w:p w14:paraId="385C6A0C" w14:textId="77777777" w:rsidR="00336735" w:rsidRDefault="00327ECE">
      <w:pPr>
        <w:pStyle w:val="ListBullet"/>
      </w:pPr>
      <w:r>
        <w:t>- Design UI components for registration and login.</w:t>
      </w:r>
    </w:p>
    <w:p w14:paraId="4C5D26ED" w14:textId="77777777" w:rsidR="00336735" w:rsidRDefault="00327ECE">
      <w:pPr>
        <w:pStyle w:val="ListBullet"/>
      </w:pPr>
      <w:r>
        <w:t>- Install MetaMask and configure Web3.js integration.</w:t>
      </w:r>
    </w:p>
    <w:p w14:paraId="2CAB2066" w14:textId="77777777" w:rsidR="00336735" w:rsidRDefault="00327ECE">
      <w:pPr>
        <w:pStyle w:val="Heading3"/>
      </w:pPr>
      <w:r>
        <w:t>Week 2</w:t>
      </w:r>
    </w:p>
    <w:p w14:paraId="3C06BBC7" w14:textId="77777777" w:rsidR="00336735" w:rsidRDefault="00327ECE">
      <w:pPr>
        <w:pStyle w:val="ListBullet"/>
      </w:pPr>
      <w:r>
        <w:t>- Connect frontend to backend APIs and smart contracts.</w:t>
      </w:r>
    </w:p>
    <w:p w14:paraId="695E8926" w14:textId="77777777" w:rsidR="00336735" w:rsidRDefault="00327ECE">
      <w:pPr>
        <w:pStyle w:val="ListBullet"/>
      </w:pPr>
      <w:r>
        <w:t>- Implement role-based dashboards (Admin/User/Guest).</w:t>
      </w:r>
    </w:p>
    <w:p w14:paraId="6AC0580F" w14:textId="77777777" w:rsidR="00336735" w:rsidRDefault="00327ECE">
      <w:pPr>
        <w:pStyle w:val="Heading3"/>
      </w:pPr>
      <w:r>
        <w:t>Week 3</w:t>
      </w:r>
    </w:p>
    <w:p w14:paraId="6FFF2ECF" w14:textId="77777777" w:rsidR="00336735" w:rsidRDefault="00327ECE">
      <w:pPr>
        <w:pStyle w:val="ListBullet"/>
      </w:pPr>
      <w:r>
        <w:t>- Display audit logs and access control feedback.</w:t>
      </w:r>
    </w:p>
    <w:p w14:paraId="2BB3A29A" w14:textId="77777777" w:rsidR="00336735" w:rsidRDefault="00327ECE">
      <w:pPr>
        <w:pStyle w:val="ListBullet"/>
      </w:pPr>
      <w:r>
        <w:t>- Ensure responsive design and user experience.</w:t>
      </w:r>
    </w:p>
    <w:p w14:paraId="2571BAE6" w14:textId="77777777" w:rsidR="00336735" w:rsidRDefault="00327ECE">
      <w:pPr>
        <w:pStyle w:val="Heading3"/>
      </w:pPr>
      <w:r>
        <w:t>Week 4</w:t>
      </w:r>
    </w:p>
    <w:p w14:paraId="171BD1F0" w14:textId="77777777" w:rsidR="00336735" w:rsidRDefault="00327ECE">
      <w:pPr>
        <w:pStyle w:val="ListBullet"/>
      </w:pPr>
      <w:r>
        <w:t>- Conduct usability testing and fix UI bugs.</w:t>
      </w:r>
    </w:p>
    <w:p w14:paraId="2151A980" w14:textId="77777777" w:rsidR="00336735" w:rsidRDefault="00327ECE">
      <w:pPr>
        <w:pStyle w:val="ListBullet"/>
      </w:pPr>
      <w:r>
        <w:t>- Prepare demo and walkthrough of the application.</w:t>
      </w:r>
    </w:p>
    <w:p w14:paraId="54E047A6" w14:textId="77777777" w:rsidR="00336735" w:rsidRDefault="00327ECE">
      <w:pPr>
        <w:pStyle w:val="Heading2"/>
      </w:pPr>
      <w:r>
        <w:t>Security Analyst</w:t>
      </w:r>
    </w:p>
    <w:p w14:paraId="3B299554" w14:textId="77777777" w:rsidR="00336735" w:rsidRDefault="00327ECE">
      <w:pPr>
        <w:pStyle w:val="Heading3"/>
      </w:pPr>
      <w:r>
        <w:t>Week 1</w:t>
      </w:r>
    </w:p>
    <w:p w14:paraId="4552922E" w14:textId="77777777" w:rsidR="00336735" w:rsidRDefault="00327ECE">
      <w:pPr>
        <w:pStyle w:val="ListBullet"/>
      </w:pPr>
      <w:r>
        <w:t>- Define IAM policies and role definitions.</w:t>
      </w:r>
    </w:p>
    <w:p w14:paraId="0BBEC050" w14:textId="77777777" w:rsidR="00336735" w:rsidRDefault="00327ECE">
      <w:pPr>
        <w:pStyle w:val="ListBullet"/>
      </w:pPr>
      <w:r>
        <w:t>- Create access control matrix for the system.</w:t>
      </w:r>
    </w:p>
    <w:p w14:paraId="2FE4691F" w14:textId="77777777" w:rsidR="00336735" w:rsidRDefault="00327ECE">
      <w:pPr>
        <w:pStyle w:val="Heading3"/>
      </w:pPr>
      <w:r>
        <w:t>Week 2</w:t>
      </w:r>
    </w:p>
    <w:p w14:paraId="68A19C9B" w14:textId="77777777" w:rsidR="00336735" w:rsidRDefault="00327ECE">
      <w:pPr>
        <w:pStyle w:val="ListBullet"/>
      </w:pPr>
      <w:r>
        <w:t>- Review smart contracts for security vulnerabilities.</w:t>
      </w:r>
    </w:p>
    <w:p w14:paraId="1B01D80D" w14:textId="77777777" w:rsidR="00336735" w:rsidRDefault="00327ECE">
      <w:pPr>
        <w:pStyle w:val="ListBullet"/>
      </w:pPr>
      <w:r>
        <w:t>- Audit backend API for secure data handling.</w:t>
      </w:r>
    </w:p>
    <w:p w14:paraId="30CA3A39" w14:textId="77777777" w:rsidR="00336735" w:rsidRDefault="00327ECE">
      <w:pPr>
        <w:pStyle w:val="Heading3"/>
      </w:pPr>
      <w:r>
        <w:t>Week 3</w:t>
      </w:r>
    </w:p>
    <w:p w14:paraId="59286BD5" w14:textId="77777777" w:rsidR="00336735" w:rsidRDefault="00327ECE">
      <w:pPr>
        <w:pStyle w:val="ListBullet"/>
      </w:pPr>
      <w:r>
        <w:t>- Monitor access logs and flag anomalies.</w:t>
      </w:r>
    </w:p>
    <w:p w14:paraId="7EBD9D05" w14:textId="77777777" w:rsidR="00336735" w:rsidRDefault="00327ECE">
      <w:pPr>
        <w:pStyle w:val="ListBullet"/>
      </w:pPr>
      <w:r>
        <w:t>- Implement basic security alerts and logging.</w:t>
      </w:r>
    </w:p>
    <w:p w14:paraId="4B3DD66E" w14:textId="77777777" w:rsidR="00336735" w:rsidRDefault="00327ECE">
      <w:pPr>
        <w:pStyle w:val="Heading3"/>
      </w:pPr>
      <w:r>
        <w:t>Week 4</w:t>
      </w:r>
    </w:p>
    <w:p w14:paraId="1E581F57" w14:textId="77777777" w:rsidR="00336735" w:rsidRDefault="00327ECE">
      <w:pPr>
        <w:pStyle w:val="ListBullet"/>
      </w:pPr>
      <w:r>
        <w:t>- Prepare security report and recommendations.</w:t>
      </w:r>
    </w:p>
    <w:p w14:paraId="35B71D3B" w14:textId="77777777" w:rsidR="00336735" w:rsidRDefault="00327ECE">
      <w:pPr>
        <w:pStyle w:val="ListBullet"/>
      </w:pPr>
      <w:r>
        <w:t>- Assist in final security testing and documentation.</w:t>
      </w:r>
    </w:p>
    <w:p w14:paraId="4CE924FE" w14:textId="77777777" w:rsidR="00336735" w:rsidRDefault="00327ECE">
      <w:pPr>
        <w:pStyle w:val="Heading1"/>
      </w:pPr>
      <w:r>
        <w:lastRenderedPageBreak/>
        <w:t>✅ Weekly Progress Checklist</w:t>
      </w:r>
    </w:p>
    <w:p w14:paraId="273D05D5" w14:textId="77777777" w:rsidR="00336735" w:rsidRDefault="00327ECE">
      <w:pPr>
        <w:pStyle w:val="Heading2"/>
      </w:pPr>
      <w:r>
        <w:t>Blockchain Developer</w:t>
      </w:r>
    </w:p>
    <w:p w14:paraId="6B1582E2" w14:textId="77777777" w:rsidR="00336735" w:rsidRDefault="00327ECE">
      <w:pPr>
        <w:pStyle w:val="Heading3"/>
      </w:pPr>
      <w:r>
        <w:t>Week 1</w:t>
      </w:r>
    </w:p>
    <w:p w14:paraId="334B1562" w14:textId="77777777" w:rsidR="00336735" w:rsidRDefault="00327ECE">
      <w:r>
        <w:t>☐ Install and configure Hardhat or Ganache</w:t>
      </w:r>
    </w:p>
    <w:p w14:paraId="62801F0D" w14:textId="77777777" w:rsidR="00336735" w:rsidRDefault="00327ECE">
      <w:r>
        <w:t>☐ Design initial smart contract structure</w:t>
      </w:r>
    </w:p>
    <w:p w14:paraId="68341661" w14:textId="77777777" w:rsidR="00336735" w:rsidRDefault="00327ECE">
      <w:r>
        <w:t>☐ Test basic contract deployment</w:t>
      </w:r>
    </w:p>
    <w:p w14:paraId="314B6D38" w14:textId="77777777" w:rsidR="00336735" w:rsidRDefault="00327ECE">
      <w:pPr>
        <w:pStyle w:val="Heading3"/>
      </w:pPr>
      <w:r>
        <w:t>Week 2</w:t>
      </w:r>
    </w:p>
    <w:p w14:paraId="35A9B8FD" w14:textId="77777777" w:rsidR="00336735" w:rsidRDefault="00327ECE">
      <w:r>
        <w:t>☐ Implement user registration in smart contract</w:t>
      </w:r>
    </w:p>
    <w:p w14:paraId="4B2A8BDD" w14:textId="77777777" w:rsidR="00336735" w:rsidRDefault="00327ECE">
      <w:r>
        <w:t>☐ Add role-based access control logic</w:t>
      </w:r>
    </w:p>
    <w:p w14:paraId="3A4481D7" w14:textId="77777777" w:rsidR="00336735" w:rsidRDefault="00327ECE">
      <w:r>
        <w:t>☐ Deploy updated contract locally</w:t>
      </w:r>
    </w:p>
    <w:p w14:paraId="7135E5CD" w14:textId="77777777" w:rsidR="00336735" w:rsidRDefault="00327ECE">
      <w:pPr>
        <w:pStyle w:val="Heading3"/>
      </w:pPr>
      <w:r>
        <w:t>Week 3</w:t>
      </w:r>
    </w:p>
    <w:p w14:paraId="3BBDDB5D" w14:textId="77777777" w:rsidR="00336735" w:rsidRDefault="00327ECE">
      <w:r>
        <w:t>☐ Integrate smart contract with backend via Web3.j</w:t>
      </w:r>
      <w:bookmarkStart w:id="0" w:name="_GoBack"/>
      <w:bookmarkEnd w:id="0"/>
      <w:r>
        <w:t>s</w:t>
      </w:r>
    </w:p>
    <w:p w14:paraId="7D955C38" w14:textId="77777777" w:rsidR="00336735" w:rsidRDefault="00327ECE">
      <w:r>
        <w:t>☐ Test MetaMask login functionality</w:t>
      </w:r>
    </w:p>
    <w:p w14:paraId="65FFBD96" w14:textId="77777777" w:rsidR="00336735" w:rsidRDefault="00327ECE">
      <w:r>
        <w:t>☐ Log events on-chain</w:t>
      </w:r>
    </w:p>
    <w:p w14:paraId="1F191D41" w14:textId="77777777" w:rsidR="00336735" w:rsidRDefault="00327ECE">
      <w:pPr>
        <w:pStyle w:val="Heading3"/>
      </w:pPr>
      <w:r>
        <w:t>Week 4</w:t>
      </w:r>
    </w:p>
    <w:p w14:paraId="21840076" w14:textId="77777777" w:rsidR="00336735" w:rsidRDefault="00327ECE">
      <w:r>
        <w:t>☐ Finalize smart contract code</w:t>
      </w:r>
    </w:p>
    <w:p w14:paraId="60126B08" w14:textId="77777777" w:rsidR="00336735" w:rsidRDefault="00327ECE">
      <w:r>
        <w:t>☐ Conduct security audit of contract</w:t>
      </w:r>
    </w:p>
    <w:p w14:paraId="3DA10CA4" w14:textId="77777777" w:rsidR="00336735" w:rsidRDefault="00327ECE">
      <w:r>
        <w:t>☐ Document smart contract functions</w:t>
      </w:r>
    </w:p>
    <w:p w14:paraId="666EB748" w14:textId="77777777" w:rsidR="00336735" w:rsidRDefault="00327ECE">
      <w:pPr>
        <w:pStyle w:val="Heading2"/>
      </w:pPr>
      <w:r>
        <w:t>Backend Developer</w:t>
      </w:r>
    </w:p>
    <w:p w14:paraId="407A3ED7" w14:textId="77777777" w:rsidR="00336735" w:rsidRDefault="00327ECE">
      <w:pPr>
        <w:pStyle w:val="Heading3"/>
      </w:pPr>
      <w:r>
        <w:t>Week 1</w:t>
      </w:r>
    </w:p>
    <w:p w14:paraId="2CC99759" w14:textId="77777777" w:rsidR="00336735" w:rsidRDefault="00327ECE">
      <w:r>
        <w:t xml:space="preserve">☐ </w:t>
      </w:r>
      <w:proofErr w:type="gramStart"/>
      <w:r>
        <w:t>Set</w:t>
      </w:r>
      <w:proofErr w:type="gramEnd"/>
      <w:r>
        <w:t xml:space="preserve"> up Express.js server</w:t>
      </w:r>
    </w:p>
    <w:p w14:paraId="4CBFF19F" w14:textId="77777777" w:rsidR="00336735" w:rsidRDefault="00327ECE">
      <w:r>
        <w:t>☐ Connect to MongoDB using Mongoose</w:t>
      </w:r>
    </w:p>
    <w:p w14:paraId="7AA534C1" w14:textId="77777777" w:rsidR="00336735" w:rsidRDefault="00327ECE">
      <w:r>
        <w:t>☐ Define user schema</w:t>
      </w:r>
    </w:p>
    <w:p w14:paraId="2EE5C1B5" w14:textId="77777777" w:rsidR="00336735" w:rsidRDefault="00327ECE">
      <w:pPr>
        <w:pStyle w:val="Heading3"/>
      </w:pPr>
      <w:r>
        <w:t>Week 2</w:t>
      </w:r>
    </w:p>
    <w:p w14:paraId="3F44FE51" w14:textId="77777777" w:rsidR="00336735" w:rsidRDefault="00327ECE">
      <w:r>
        <w:t>☐ Create RESTful APIs for user registration/login</w:t>
      </w:r>
    </w:p>
    <w:p w14:paraId="54DD40CB" w14:textId="77777777" w:rsidR="00336735" w:rsidRDefault="00327ECE">
      <w:r>
        <w:t>☐ Implement JWT-based session management</w:t>
      </w:r>
    </w:p>
    <w:p w14:paraId="470B7DA5" w14:textId="77777777" w:rsidR="00336735" w:rsidRDefault="00327ECE">
      <w:r>
        <w:t xml:space="preserve">☐ </w:t>
      </w:r>
      <w:proofErr w:type="gramStart"/>
      <w:r>
        <w:t>Secure</w:t>
      </w:r>
      <w:proofErr w:type="gramEnd"/>
      <w:r>
        <w:t xml:space="preserve"> endpoints with middleware</w:t>
      </w:r>
    </w:p>
    <w:p w14:paraId="1EDFEAE0" w14:textId="77777777" w:rsidR="00336735" w:rsidRDefault="00327ECE">
      <w:pPr>
        <w:pStyle w:val="Heading3"/>
      </w:pPr>
      <w:r>
        <w:lastRenderedPageBreak/>
        <w:t>Week 3</w:t>
      </w:r>
    </w:p>
    <w:p w14:paraId="0F42553E" w14:textId="77777777" w:rsidR="00336735" w:rsidRDefault="00327ECE">
      <w:r>
        <w:t>☐ Integrate Web3.js to interact with smart contract</w:t>
      </w:r>
    </w:p>
    <w:p w14:paraId="7ECCD208" w14:textId="77777777" w:rsidR="00336735" w:rsidRDefault="00327ECE">
      <w:r>
        <w:t>☐ Store audit logs in MongoDB</w:t>
      </w:r>
    </w:p>
    <w:p w14:paraId="12A28B0C" w14:textId="77777777" w:rsidR="00336735" w:rsidRDefault="00327ECE">
      <w:r>
        <w:t>☐ Test role-based access control</w:t>
      </w:r>
    </w:p>
    <w:p w14:paraId="00BD14DE" w14:textId="77777777" w:rsidR="00336735" w:rsidRDefault="00327ECE">
      <w:pPr>
        <w:pStyle w:val="Heading3"/>
      </w:pPr>
      <w:r>
        <w:t>Week 4</w:t>
      </w:r>
    </w:p>
    <w:p w14:paraId="70D64364" w14:textId="77777777" w:rsidR="00336735" w:rsidRDefault="00327ECE">
      <w:r>
        <w:t>☐ Optimize API performance</w:t>
      </w:r>
    </w:p>
    <w:p w14:paraId="66E43CC0" w14:textId="77777777" w:rsidR="00336735" w:rsidRDefault="00327ECE">
      <w:r>
        <w:t>☐ Write backend documentation</w:t>
      </w:r>
    </w:p>
    <w:p w14:paraId="5CFB8CDB" w14:textId="77777777" w:rsidR="00336735" w:rsidRDefault="00327ECE">
      <w:r>
        <w:t>☐ Prepare deployment scripts</w:t>
      </w:r>
    </w:p>
    <w:p w14:paraId="3957981B" w14:textId="77777777" w:rsidR="00336735" w:rsidRDefault="00327ECE">
      <w:pPr>
        <w:pStyle w:val="Heading2"/>
      </w:pPr>
      <w:r>
        <w:t>Frontend Developer</w:t>
      </w:r>
    </w:p>
    <w:p w14:paraId="707328E2" w14:textId="77777777" w:rsidR="00336735" w:rsidRDefault="00327ECE">
      <w:pPr>
        <w:pStyle w:val="Heading3"/>
      </w:pPr>
      <w:r>
        <w:t>Week 1</w:t>
      </w:r>
    </w:p>
    <w:p w14:paraId="0CF46795" w14:textId="77777777" w:rsidR="00336735" w:rsidRDefault="00327ECE">
      <w:r>
        <w:t>☐ Initialize React project</w:t>
      </w:r>
    </w:p>
    <w:p w14:paraId="17366DD0" w14:textId="77777777" w:rsidR="00336735" w:rsidRDefault="00327ECE">
      <w:r>
        <w:t>☐ Design UI wireframes</w:t>
      </w:r>
    </w:p>
    <w:p w14:paraId="1E1F7E42" w14:textId="77777777" w:rsidR="00336735" w:rsidRDefault="00327ECE">
      <w:r>
        <w:t xml:space="preserve">☐ </w:t>
      </w:r>
      <w:proofErr w:type="gramStart"/>
      <w:r>
        <w:t>Set</w:t>
      </w:r>
      <w:proofErr w:type="gramEnd"/>
      <w:r>
        <w:t xml:space="preserve"> up routing and layout</w:t>
      </w:r>
    </w:p>
    <w:p w14:paraId="393B7E92" w14:textId="77777777" w:rsidR="00336735" w:rsidRDefault="00327ECE">
      <w:pPr>
        <w:pStyle w:val="Heading3"/>
      </w:pPr>
      <w:r>
        <w:t>Week 2</w:t>
      </w:r>
    </w:p>
    <w:p w14:paraId="3A7383A7" w14:textId="77777777" w:rsidR="00336735" w:rsidRDefault="00327ECE">
      <w:r>
        <w:t>☐ Build registration and login components</w:t>
      </w:r>
    </w:p>
    <w:p w14:paraId="7C8E649F" w14:textId="77777777" w:rsidR="00336735" w:rsidRDefault="00327ECE">
      <w:r>
        <w:t>☐ Integrate MetaMask login</w:t>
      </w:r>
    </w:p>
    <w:p w14:paraId="7DB7287C" w14:textId="77777777" w:rsidR="00336735" w:rsidRDefault="00327ECE">
      <w:r>
        <w:t>☐ Display user roles and permissions</w:t>
      </w:r>
    </w:p>
    <w:p w14:paraId="76991F7E" w14:textId="77777777" w:rsidR="00336735" w:rsidRDefault="00327ECE">
      <w:pPr>
        <w:pStyle w:val="Heading3"/>
      </w:pPr>
      <w:r>
        <w:t>Week 3</w:t>
      </w:r>
    </w:p>
    <w:p w14:paraId="6B5A2E1D" w14:textId="77777777" w:rsidR="00336735" w:rsidRDefault="00327ECE">
      <w:r>
        <w:t>☐ Connect frontend to backend APIs</w:t>
      </w:r>
    </w:p>
    <w:p w14:paraId="7DA80CC9" w14:textId="77777777" w:rsidR="00336735" w:rsidRDefault="00327ECE">
      <w:r>
        <w:t>☐ Render audit logs and access control messages</w:t>
      </w:r>
    </w:p>
    <w:p w14:paraId="32FF7DC5" w14:textId="77777777" w:rsidR="00336735" w:rsidRDefault="00327ECE">
      <w:r>
        <w:t>☐ Test UI responsiveness</w:t>
      </w:r>
    </w:p>
    <w:p w14:paraId="0E88C70F" w14:textId="77777777" w:rsidR="00336735" w:rsidRDefault="00327ECE">
      <w:pPr>
        <w:pStyle w:val="Heading3"/>
      </w:pPr>
      <w:r>
        <w:t>Week 4</w:t>
      </w:r>
    </w:p>
    <w:p w14:paraId="304951C8" w14:textId="77777777" w:rsidR="00336735" w:rsidRDefault="00327ECE">
      <w:r>
        <w:t>☐ Polish UI/UX design</w:t>
      </w:r>
    </w:p>
    <w:p w14:paraId="07D33C80" w14:textId="77777777" w:rsidR="00336735" w:rsidRDefault="00327ECE">
      <w:r>
        <w:t>☐ Fix bugs and finalize components</w:t>
      </w:r>
    </w:p>
    <w:p w14:paraId="4DC4C1FB" w14:textId="77777777" w:rsidR="00336735" w:rsidRDefault="00327ECE">
      <w:r>
        <w:t>☐ Write frontend documentation</w:t>
      </w:r>
    </w:p>
    <w:p w14:paraId="10529EF7" w14:textId="77777777" w:rsidR="00336735" w:rsidRDefault="00327ECE">
      <w:pPr>
        <w:pStyle w:val="Heading2"/>
      </w:pPr>
      <w:r>
        <w:t>Security Analyst</w:t>
      </w:r>
    </w:p>
    <w:p w14:paraId="4CA928F8" w14:textId="77777777" w:rsidR="00336735" w:rsidRDefault="00327ECE">
      <w:pPr>
        <w:pStyle w:val="Heading3"/>
      </w:pPr>
      <w:r>
        <w:t>Week 1</w:t>
      </w:r>
    </w:p>
    <w:p w14:paraId="109597A0" w14:textId="77777777" w:rsidR="00336735" w:rsidRDefault="00327ECE">
      <w:r>
        <w:t>☐ Define IAM roles and permissions</w:t>
      </w:r>
    </w:p>
    <w:p w14:paraId="55E68D52" w14:textId="77777777" w:rsidR="00336735" w:rsidRDefault="00327ECE">
      <w:r>
        <w:lastRenderedPageBreak/>
        <w:t>☐ Draft access control matrix</w:t>
      </w:r>
    </w:p>
    <w:p w14:paraId="08C86579" w14:textId="77777777" w:rsidR="00336735" w:rsidRDefault="00327ECE">
      <w:r>
        <w:t>☐ Review smart contract design</w:t>
      </w:r>
    </w:p>
    <w:p w14:paraId="0AE98EE7" w14:textId="77777777" w:rsidR="00336735" w:rsidRDefault="00327ECE">
      <w:pPr>
        <w:pStyle w:val="Heading3"/>
      </w:pPr>
      <w:r>
        <w:t>Week 2</w:t>
      </w:r>
    </w:p>
    <w:p w14:paraId="3D1BF362" w14:textId="77777777" w:rsidR="00336735" w:rsidRDefault="00327ECE">
      <w:r>
        <w:t>☐ Implement RBAC logic in backend</w:t>
      </w:r>
    </w:p>
    <w:p w14:paraId="7454CAAB" w14:textId="77777777" w:rsidR="00336735" w:rsidRDefault="00327ECE">
      <w:r>
        <w:t xml:space="preserve">☐ </w:t>
      </w:r>
      <w:proofErr w:type="gramStart"/>
      <w:r>
        <w:t>Set</w:t>
      </w:r>
      <w:proofErr w:type="gramEnd"/>
      <w:r>
        <w:t xml:space="preserve"> up logging and monitoring</w:t>
      </w:r>
    </w:p>
    <w:p w14:paraId="73EFFAAE" w14:textId="77777777" w:rsidR="00336735" w:rsidRDefault="00327ECE">
      <w:r>
        <w:t>☐ Conduct basic vulnerability scan</w:t>
      </w:r>
    </w:p>
    <w:p w14:paraId="5870C917" w14:textId="77777777" w:rsidR="00336735" w:rsidRDefault="00327ECE">
      <w:pPr>
        <w:pStyle w:val="Heading3"/>
      </w:pPr>
      <w:r>
        <w:t>Week 3</w:t>
      </w:r>
    </w:p>
    <w:p w14:paraId="79DF5623" w14:textId="77777777" w:rsidR="00336735" w:rsidRDefault="00327ECE">
      <w:r>
        <w:t>☐ Audit smart contract and API security</w:t>
      </w:r>
    </w:p>
    <w:p w14:paraId="07F8744E" w14:textId="77777777" w:rsidR="00336735" w:rsidRDefault="00327ECE">
      <w:r>
        <w:t>☐ Analyze access logs for anomalies</w:t>
      </w:r>
    </w:p>
    <w:p w14:paraId="619283EA" w14:textId="77777777" w:rsidR="00336735" w:rsidRDefault="00327ECE">
      <w:r>
        <w:t>☐ Prepare security checklist</w:t>
      </w:r>
    </w:p>
    <w:p w14:paraId="4CDB8EF5" w14:textId="77777777" w:rsidR="00336735" w:rsidRDefault="00327ECE">
      <w:pPr>
        <w:pStyle w:val="Heading3"/>
      </w:pPr>
      <w:r>
        <w:t>Week 4</w:t>
      </w:r>
    </w:p>
    <w:p w14:paraId="1E083CE0" w14:textId="77777777" w:rsidR="00336735" w:rsidRDefault="00327ECE">
      <w:r>
        <w:t>☐ Finalize IAM policies</w:t>
      </w:r>
    </w:p>
    <w:p w14:paraId="3D14181F" w14:textId="77777777" w:rsidR="00336735" w:rsidRDefault="00327ECE">
      <w:r>
        <w:t>☐ Write security report</w:t>
      </w:r>
    </w:p>
    <w:p w14:paraId="46EE2053" w14:textId="77777777" w:rsidR="00336735" w:rsidRDefault="00327ECE">
      <w:r>
        <w:t>☐ Present findings to team</w:t>
      </w:r>
    </w:p>
    <w:sectPr w:rsidR="00336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ECE"/>
    <w:rsid w:val="00336735"/>
    <w:rsid w:val="00336F26"/>
    <w:rsid w:val="00A157DC"/>
    <w:rsid w:val="00AA1D8D"/>
    <w:rsid w:val="00B47730"/>
    <w:rsid w:val="00CA36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B00BF"/>
  <w14:defaultImageDpi w14:val="300"/>
  <w15:docId w15:val="{EDD72741-8EB9-3442-9C33-EDEAE10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A25FA-67E8-4FCE-A2E7-55BA2312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2025-08-02T15:14:00Z</dcterms:created>
  <dcterms:modified xsi:type="dcterms:W3CDTF">2025-08-02T15:14:00Z</dcterms:modified>
  <cp:category/>
</cp:coreProperties>
</file>